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FD" w:rsidRDefault="007B715D">
      <w:pPr>
        <w:pStyle w:val="Heading1"/>
      </w:pPr>
      <w:r>
        <w:t>RUPESH KUMAR THAPA</w:t>
      </w:r>
    </w:p>
    <w:p w:rsidR="002B18FD" w:rsidRDefault="007B715D">
      <w:r>
        <w:t xml:space="preserve">Narayan-02, </w:t>
      </w:r>
      <w:proofErr w:type="spellStart"/>
      <w:r>
        <w:t>Jarkot</w:t>
      </w:r>
      <w:proofErr w:type="spellEnd"/>
      <w:r>
        <w:t xml:space="preserve">, </w:t>
      </w:r>
      <w:proofErr w:type="spellStart"/>
      <w:r>
        <w:t>Dailekh</w:t>
      </w:r>
      <w:proofErr w:type="spellEnd"/>
    </w:p>
    <w:p w:rsidR="002B18FD" w:rsidRDefault="007B715D">
      <w:r>
        <w:t>rupeshthapayt786@gmail.com</w:t>
      </w:r>
    </w:p>
    <w:p w:rsidR="002B18FD" w:rsidRDefault="007B715D">
      <w:r>
        <w:t>https://github.com/thapa-rupesh064</w:t>
      </w:r>
    </w:p>
    <w:p w:rsidR="002B18FD" w:rsidRDefault="007B715D">
      <w:pPr>
        <w:pStyle w:val="Heading2"/>
      </w:pPr>
      <w:r>
        <w:t>Career Objective</w:t>
      </w:r>
    </w:p>
    <w:p w:rsidR="002B18FD" w:rsidRDefault="007B715D">
      <w:r>
        <w:t xml:space="preserve">Enthusiastic and self-motivated Computer Science student with strong problem-solving skills, seeking opportunities to </w:t>
      </w:r>
      <w:r>
        <w:t>apply programming knowledge and contribute to impactful software projects while continually learning and growing in the tech industry.</w:t>
      </w:r>
    </w:p>
    <w:p w:rsidR="002B18FD" w:rsidRDefault="007B715D">
      <w:pPr>
        <w:pStyle w:val="Heading2"/>
      </w:pPr>
      <w:r>
        <w:t>Education</w:t>
      </w:r>
    </w:p>
    <w:p w:rsidR="002B18FD" w:rsidRDefault="007B715D">
      <w:r>
        <w:t>Bachelor in Computer Engineering (Expected 2028)</w:t>
      </w:r>
      <w:r>
        <w:br/>
        <w:t>IOE, Purwanchal Campus, TU – Dharan</w:t>
      </w:r>
      <w:r>
        <w:br/>
        <w:t>Status: Running</w:t>
      </w:r>
    </w:p>
    <w:p w:rsidR="002B18FD" w:rsidRDefault="007B715D">
      <w:r>
        <w:t>+</w:t>
      </w:r>
      <w:smartTag w:uri="urn:schemas-microsoft-com:office:smarttags" w:element="metricconverter">
        <w:smartTagPr>
          <w:attr w:name="ProductID" w:val="2 in"/>
        </w:smartTagPr>
        <w:r>
          <w:t>2 in</w:t>
        </w:r>
      </w:smartTag>
      <w:r>
        <w:t xml:space="preserve"> Comp</w:t>
      </w:r>
      <w:r>
        <w:t>uter Engineering (Technical and Vocational Stream)</w:t>
      </w:r>
      <w:r>
        <w:br/>
        <w:t>Shree Tribhuvan Higher Secondary School, Narayan-01, Naya Bazaar, Dailekh</w:t>
      </w:r>
      <w:r>
        <w:br/>
        <w:t>2022 – 2024 | CGPA: 3.45</w:t>
      </w:r>
    </w:p>
    <w:p w:rsidR="002B18FD" w:rsidRDefault="007B715D">
      <w:r>
        <w:t>Secondary Education Examination (</w:t>
      </w:r>
      <w:smartTag w:uri="urn:schemas-microsoft-com:office:smarttags" w:element="stockticker">
        <w:r>
          <w:t>SEE</w:t>
        </w:r>
      </w:smartTag>
      <w:r>
        <w:t>)</w:t>
      </w:r>
      <w:r>
        <w:br/>
        <w:t>Shree Tribhuvan Higher Secondary School</w:t>
      </w:r>
      <w:r>
        <w:br/>
        <w:t>2020 – 2022 | CGPA: 3.20</w:t>
      </w:r>
    </w:p>
    <w:p w:rsidR="002B18FD" w:rsidRDefault="007B715D">
      <w:pPr>
        <w:pStyle w:val="Heading2"/>
      </w:pPr>
      <w:r>
        <w:t>Ski</w:t>
      </w:r>
      <w:r>
        <w:t>lls</w:t>
      </w:r>
    </w:p>
    <w:p w:rsidR="002B18FD" w:rsidRDefault="007B715D">
      <w:r>
        <w:t>Programming Languages:</w:t>
      </w:r>
      <w:r>
        <w:br/>
        <w:t>- C++, C, Java</w:t>
      </w:r>
      <w:r>
        <w:br/>
        <w:t xml:space="preserve">- HTML5, </w:t>
      </w:r>
      <w:smartTag w:uri="urn:schemas-microsoft-com:office:smarttags" w:element="stockticker">
        <w:r>
          <w:t>CSS</w:t>
        </w:r>
      </w:smartTag>
      <w:r>
        <w:t>3, JavaScript</w:t>
      </w:r>
    </w:p>
    <w:p w:rsidR="002B18FD" w:rsidRDefault="007B715D">
      <w:r>
        <w:t>Tools &amp; Technologies:</w:t>
      </w:r>
      <w:r>
        <w:br/>
        <w:t>- Git &amp; GitHub</w:t>
      </w:r>
      <w:r>
        <w:br/>
        <w:t>- Visual Studio Code (VS Code)</w:t>
      </w:r>
      <w:r>
        <w:br/>
        <w:t>- Arduino (basic level)</w:t>
      </w:r>
      <w:r>
        <w:br/>
        <w:t>- Basic MySQL &amp; Database Concepts</w:t>
      </w:r>
    </w:p>
    <w:p w:rsidR="002B18FD" w:rsidRDefault="007B715D">
      <w:r>
        <w:t>Soft Skills:</w:t>
      </w:r>
      <w:r>
        <w:br/>
        <w:t>- Strong Communication</w:t>
      </w:r>
      <w:r>
        <w:br/>
        <w:t>- Team Collaboration</w:t>
      </w:r>
      <w:r>
        <w:br/>
        <w:t>- Pro</w:t>
      </w:r>
      <w:r>
        <w:t>blem-Solving</w:t>
      </w:r>
      <w:r>
        <w:br/>
        <w:t>- Quick Learner</w:t>
      </w:r>
      <w:r>
        <w:br/>
        <w:t>- Adaptability</w:t>
      </w:r>
    </w:p>
    <w:p w:rsidR="002B18FD" w:rsidRDefault="007B715D">
      <w:pPr>
        <w:pStyle w:val="Heading2"/>
      </w:pPr>
      <w:r>
        <w:lastRenderedPageBreak/>
        <w:t>Projects</w:t>
      </w:r>
    </w:p>
    <w:p w:rsidR="002B18FD" w:rsidRDefault="007B715D">
      <w:r>
        <w:t>Banking System</w:t>
      </w:r>
      <w:r>
        <w:br/>
        <w:t>Developed a simple banking system using C programming. The system allows users to perform transactions like deposits, withdrawals, and balance checks—simulating real-world banking operatio</w:t>
      </w:r>
      <w:r>
        <w:t>ns.</w:t>
      </w:r>
      <w:r>
        <w:br/>
        <w:t>Technologies: C Language, File Handling</w:t>
      </w:r>
    </w:p>
    <w:p w:rsidR="002B18FD" w:rsidRDefault="007B715D">
      <w:r>
        <w:t>Personal Portfolio Website</w:t>
      </w:r>
      <w:r>
        <w:br/>
        <w:t>A personal portfolio site to showcase my skills, projects, and experience. Designed as a central platform for connecting with others in the tech community.</w:t>
      </w:r>
      <w:r>
        <w:br/>
        <w:t xml:space="preserve">Technologies: HTML5, </w:t>
      </w:r>
      <w:smartTag w:uri="urn:schemas-microsoft-com:office:smarttags" w:element="stockticker">
        <w:r>
          <w:t>CSS</w:t>
        </w:r>
      </w:smartTag>
      <w:r>
        <w:t>3, Ja</w:t>
      </w:r>
      <w:r>
        <w:t>vaScript, GitHub Pages</w:t>
      </w:r>
    </w:p>
    <w:p w:rsidR="002B18FD" w:rsidRDefault="007B715D">
      <w:pPr>
        <w:pStyle w:val="Heading2"/>
      </w:pPr>
      <w:r>
        <w:t>Certifications</w:t>
      </w:r>
    </w:p>
    <w:p w:rsidR="002B18FD" w:rsidRDefault="007B715D">
      <w:r>
        <w:t>Completed an online certification related to Computer Science fundamentals (details available upon request).</w:t>
      </w:r>
    </w:p>
    <w:p w:rsidR="002B18FD" w:rsidRDefault="007B715D">
      <w:pPr>
        <w:pStyle w:val="Heading2"/>
      </w:pPr>
      <w:r>
        <w:t>Languages Known</w:t>
      </w:r>
    </w:p>
    <w:p w:rsidR="002B18FD" w:rsidRDefault="007B715D">
      <w:r>
        <w:t>- English</w:t>
      </w:r>
      <w:r>
        <w:br/>
        <w:t>- Nepali</w:t>
      </w:r>
      <w:r>
        <w:br/>
        <w:t>- Hindi</w:t>
      </w:r>
    </w:p>
    <w:sectPr w:rsidR="002B18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2B18FD"/>
    <w:rsid w:val="00326F90"/>
    <w:rsid w:val="007B715D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metricconverter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QCS</cp:lastModifiedBy>
  <cp:revision>2</cp:revision>
  <dcterms:created xsi:type="dcterms:W3CDTF">2013-12-23T23:15:00Z</dcterms:created>
  <dcterms:modified xsi:type="dcterms:W3CDTF">2025-06-15T18:28:00Z</dcterms:modified>
  <cp:category/>
</cp:coreProperties>
</file>